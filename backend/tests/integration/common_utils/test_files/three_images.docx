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Three Images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rtoon_do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 friendly cartoon dog with floppy ears.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rtoon_ca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 curious cartoon cat with long whiskers.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onehen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Stonehenge: a prehistoric stone circle in England.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